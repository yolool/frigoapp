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Cahier des Charges – Fridge Manager</w:t>
      </w:r>
    </w:p>
    <w:p>
      <w:pPr>
        <w:jc w:val="center"/>
      </w:pPr>
      <w:r>
        <w:t>À destination de l’équipe de développement</w:t>
      </w:r>
    </w:p>
    <w:p/>
    <w:p>
      <w:pPr>
        <w:pStyle w:val="Heading2"/>
      </w:pPr>
      <w:r>
        <w:t>🔧 Aperçu général</w:t>
      </w:r>
    </w:p>
    <w:p>
      <w:r>
        <w:t>L'application Fridge Manager est une solution web complète visant à aider les utilisateurs à :</w:t>
      </w:r>
    </w:p>
    <w:p>
      <w:r>
        <w:t>- Gérer les produits alimentaires d’un frigo</w:t>
      </w:r>
    </w:p>
    <w:p>
      <w:r>
        <w:t>- Suivre les dates de péremption</w:t>
      </w:r>
    </w:p>
    <w:p>
      <w:r>
        <w:t>- Générer automatiquement des listes de courses</w:t>
      </w:r>
    </w:p>
    <w:p>
      <w:r>
        <w:t>- Être notifiés en cas de produits bientôt périmés</w:t>
      </w:r>
    </w:p>
    <w:p>
      <w:r>
        <w:t>Le back-end est développé en FastAPI, et le front-end est prévu avec React, Vue, Angular ou Flutter.</w:t>
      </w:r>
    </w:p>
    <w:p>
      <w:pPr>
        <w:pStyle w:val="Heading2"/>
      </w:pPr>
      <w:r>
        <w:t>🔐 1. Authentification &amp; Sécurité (Back-end)</w:t>
      </w:r>
    </w:p>
    <w:p>
      <w:r>
        <w:t>- Connexion via email/mot de passe avec token JWT</w:t>
      </w:r>
    </w:p>
    <w:p>
      <w:r>
        <w:t>- Protection des routes via Authorization: Bearer &lt;token&gt;</w:t>
      </w:r>
    </w:p>
    <w:p>
      <w:r>
        <w:t>- Accès au profil utilisateur avec /me</w:t>
      </w:r>
    </w:p>
    <w:p>
      <w:r>
        <w:t>- Mise à jour du profil via /users/me</w:t>
      </w:r>
    </w:p>
    <w:p>
      <w:r>
        <w:t>- Hashage des mots de passe avec passlib + bcrypt</w:t>
      </w:r>
    </w:p>
    <w:p>
      <w:pPr>
        <w:pStyle w:val="Heading2"/>
      </w:pPr>
      <w:r>
        <w:t>📦 2. Gestion de l’inventaire (Produits)</w:t>
      </w:r>
    </w:p>
    <w:p>
      <w:r>
        <w:t>**Front-End**</w:t>
      </w:r>
    </w:p>
    <w:p>
      <w:r>
        <w:t>- Liste des produits affichée dans un tableau de bord</w:t>
      </w:r>
    </w:p>
    <w:p>
      <w:r>
        <w:t>- Filtres : catégorie, emplacement, date de péremption</w:t>
      </w:r>
    </w:p>
    <w:p>
      <w:r>
        <w:t>- Indicateur rouge pour les produits bientôt périmés</w:t>
      </w:r>
    </w:p>
    <w:p>
      <w:r>
        <w:t>- Bouton d’ajout de produit</w:t>
      </w:r>
    </w:p>
    <w:p>
      <w:r>
        <w:t>**Back-End**</w:t>
      </w:r>
    </w:p>
    <w:p>
      <w:r>
        <w:t>- CRUD complet avec /items/</w:t>
      </w:r>
    </w:p>
    <w:p>
      <w:r>
        <w:t>- Champs : nom, quantité, unité, catégorie, emplacement, date de péremption</w:t>
      </w:r>
    </w:p>
    <w:p>
      <w:r>
        <w:t>- Recherche des produits expirant bientôt via /items/soon-expired</w:t>
      </w:r>
    </w:p>
    <w:p>
      <w:pPr>
        <w:pStyle w:val="Heading2"/>
      </w:pPr>
      <w:r>
        <w:t>🛍️ 3. Listes de Courses Intelligentes</w:t>
      </w:r>
    </w:p>
    <w:p>
      <w:r>
        <w:t>**Front-End**</w:t>
      </w:r>
    </w:p>
    <w:p>
      <w:r>
        <w:t>- Création de listes</w:t>
      </w:r>
    </w:p>
    <w:p>
      <w:r>
        <w:t>- Ajout / suppression d’articles</w:t>
      </w:r>
    </w:p>
    <w:p>
      <w:r>
        <w:t>- Cocher un article (✓ acheté)</w:t>
      </w:r>
    </w:p>
    <w:p>
      <w:r>
        <w:t>- Génération automatique depuis les produits manquants ou bientôt périmés</w:t>
      </w:r>
    </w:p>
    <w:p>
      <w:r>
        <w:t>- Renommage / suppression d'une liste</w:t>
      </w:r>
    </w:p>
    <w:p>
      <w:r>
        <w:t>**Back-End**</w:t>
      </w:r>
    </w:p>
    <w:p>
      <w:r>
        <w:t>- Endpoints : /lists/, /lists/{list_id}/items/batch, /lists/items/{item_id}</w:t>
      </w:r>
    </w:p>
    <w:p>
      <w:r>
        <w:t>- Prise en charge de plusieurs listes par utilisateur</w:t>
      </w:r>
    </w:p>
    <w:p>
      <w:pPr>
        <w:pStyle w:val="Heading2"/>
      </w:pPr>
      <w:r>
        <w:t>📣 4. Notifications</w:t>
      </w:r>
    </w:p>
    <w:p>
      <w:r>
        <w:t>**Front-End**</w:t>
      </w:r>
    </w:p>
    <w:p>
      <w:r>
        <w:t>- Affichage des produits bientôt périmés</w:t>
      </w:r>
    </w:p>
    <w:p>
      <w:r>
        <w:t>- Historique des notifications</w:t>
      </w:r>
    </w:p>
    <w:p>
      <w:r>
        <w:t>**Back-End**</w:t>
      </w:r>
    </w:p>
    <w:p>
      <w:r>
        <w:t>- Notifications automatiques par email (produits expirant sous 48h)</w:t>
      </w:r>
    </w:p>
    <w:p>
      <w:r>
        <w:t>- Planification via apscheduler</w:t>
      </w:r>
    </w:p>
    <w:p>
      <w:r>
        <w:t>- Historique via /notifications/sent</w:t>
      </w:r>
    </w:p>
    <w:p>
      <w:pPr>
        <w:pStyle w:val="Heading2"/>
      </w:pPr>
      <w:r>
        <w:t>👤 5. Profil Utilisateur</w:t>
      </w:r>
    </w:p>
    <w:p>
      <w:r>
        <w:t>**Front-End**</w:t>
      </w:r>
    </w:p>
    <w:p>
      <w:r>
        <w:t>- Visualisation &amp; modification du profil</w:t>
      </w:r>
    </w:p>
    <w:p>
      <w:r>
        <w:t>- Changement de mot de passe</w:t>
      </w:r>
    </w:p>
    <w:p>
      <w:r>
        <w:t>- Déconnexion (suppression du token)</w:t>
      </w:r>
    </w:p>
    <w:p>
      <w:r>
        <w:t>**Back-End**</w:t>
      </w:r>
    </w:p>
    <w:p>
      <w:r>
        <w:t>- /me → Récupérer l’utilisateur connecté</w:t>
      </w:r>
    </w:p>
    <w:p>
      <w:r>
        <w:t>- /users/me → Modifier ses informations</w:t>
      </w:r>
    </w:p>
    <w:p>
      <w:pPr>
        <w:pStyle w:val="Heading2"/>
      </w:pPr>
      <w:r>
        <w:t>🎨 6. Design et Interface Utilisateur</w:t>
      </w:r>
    </w:p>
    <w:p>
      <w:r>
        <w:t>- Interface claire et minimaliste</w:t>
      </w:r>
    </w:p>
    <w:p>
      <w:r>
        <w:t>- Statuts colorés : ✅ Vert (OK), ⚠️ Jaune (bientôt périmé), ❌ Rouge (périmé)</w:t>
      </w:r>
    </w:p>
    <w:p>
      <w:r>
        <w:t>- Icônes pour : frigo/congélateur, articles achetés/non achetés</w:t>
      </w:r>
    </w:p>
    <w:p>
      <w:r>
        <w:t>- Responsive design : mobile-first</w:t>
      </w:r>
    </w:p>
    <w:p>
      <w:pPr>
        <w:pStyle w:val="Heading2"/>
      </w:pPr>
      <w:r>
        <w:t>⚙️ 7. Stack Technologique</w:t>
      </w:r>
    </w:p>
    <w:p>
      <w:r>
        <w:t>- Back-End : FastAPI, SQLAlchemy, Apscheduler, JWT</w:t>
      </w:r>
    </w:p>
    <w:p>
      <w:r>
        <w:t>- Front-End : React / Vue / Angular / Flutter</w:t>
      </w:r>
    </w:p>
    <w:p>
      <w:r>
        <w:t>- UI : Material UI / Tailwind / Bootstrap</w:t>
      </w:r>
    </w:p>
    <w:p>
      <w:r>
        <w:t>- API : Axios / Fetch</w:t>
      </w:r>
    </w:p>
    <w:p>
      <w:r>
        <w:t>- Stockage local : localStorage ou sessionStorage</w:t>
      </w:r>
    </w:p>
    <w:p>
      <w:pPr>
        <w:pStyle w:val="Heading2"/>
      </w:pPr>
      <w:r>
        <w:t>🧪 8. Testabilité</w:t>
      </w:r>
    </w:p>
    <w:p>
      <w:r>
        <w:t>- Compatible navigateurs : Chrome, Firefox, Safari</w:t>
      </w:r>
    </w:p>
    <w:p>
      <w:r>
        <w:t>- Interface testable en mobile et desktop</w:t>
      </w:r>
    </w:p>
    <w:p>
      <w:r>
        <w:t>- Tests unitaires recommandés</w:t>
      </w:r>
    </w:p>
    <w:p>
      <w:pPr>
        <w:pStyle w:val="Heading2"/>
      </w:pPr>
      <w:r>
        <w:t>🔄 9. Points techniques résolus</w:t>
      </w:r>
    </w:p>
    <w:p>
      <w:r>
        <w:t>- Problème SMTP → résolu avec App Password Gmail</w:t>
      </w:r>
    </w:p>
    <w:p>
      <w:r>
        <w:t>- Erreurs 422/500 → fixées avec Query() et joinedload()</w:t>
      </w:r>
    </w:p>
    <w:p>
      <w:r>
        <w:t>- Relations entre listes et items → chargées correctement</w:t>
      </w:r>
    </w:p>
    <w:p>
      <w:r>
        <w:t>- Support multi-utilisateur intégré</w:t>
      </w:r>
    </w:p>
    <w:p>
      <w:pPr>
        <w:pStyle w:val="Heading2"/>
      </w:pPr>
      <w:r>
        <w:t>📤 10. Intégration &amp; Déploiement</w:t>
      </w:r>
    </w:p>
    <w:p>
      <w:r>
        <w:t>- API Base URL : https://api.fridge-manager.com/v1</w:t>
      </w:r>
    </w:p>
    <w:p>
      <w:r>
        <w:t>- Gestion des erreurs 401 → redirection vers /login</w:t>
      </w:r>
    </w:p>
    <w:p>
      <w:r>
        <w:t>- Swagger disponible pour documentation</w:t>
      </w:r>
    </w:p>
    <w:p>
      <w:pPr>
        <w:pStyle w:val="Heading2"/>
      </w:pPr>
      <w:r>
        <w:t>🚧 11. Prochaines étapes</w:t>
      </w:r>
    </w:p>
    <w:p>
      <w:r>
        <w:t>- Intégration complète front-back</w:t>
      </w:r>
    </w:p>
    <w:p>
      <w:r>
        <w:t>- CI/CD (GitHub Actions, etc.)</w:t>
      </w:r>
    </w:p>
    <w:p>
      <w:r>
        <w:t>- Génération OpenAPI complète</w:t>
      </w:r>
    </w:p>
    <w:p>
      <w:r>
        <w:t>- Export PDF/Word pour présentation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