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9C6C9" w14:textId="77777777" w:rsidR="00F0063B" w:rsidRPr="002A7374" w:rsidRDefault="00000000">
      <w:pPr>
        <w:pStyle w:val="Title"/>
        <w:rPr>
          <w:lang w:val="fr-FR"/>
        </w:rPr>
      </w:pPr>
      <w:r w:rsidRPr="002A7374">
        <w:rPr>
          <w:lang w:val="fr-FR"/>
        </w:rPr>
        <w:t>Cahier des Charges – Fridge Manager</w:t>
      </w:r>
    </w:p>
    <w:p w14:paraId="63FBF073" w14:textId="77777777" w:rsidR="00F0063B" w:rsidRPr="002A7374" w:rsidRDefault="00000000">
      <w:pPr>
        <w:jc w:val="center"/>
        <w:rPr>
          <w:lang w:val="fr-FR"/>
        </w:rPr>
      </w:pPr>
      <w:r w:rsidRPr="002A7374">
        <w:rPr>
          <w:lang w:val="fr-FR"/>
        </w:rPr>
        <w:t>À destination de l’équipe de développement</w:t>
      </w:r>
    </w:p>
    <w:p w14:paraId="5344470A" w14:textId="77777777" w:rsidR="00F0063B" w:rsidRPr="002A7374" w:rsidRDefault="00F0063B">
      <w:pPr>
        <w:rPr>
          <w:lang w:val="fr-FR"/>
        </w:rPr>
      </w:pPr>
    </w:p>
    <w:p w14:paraId="7D662D9C" w14:textId="77777777" w:rsidR="00F0063B" w:rsidRPr="002A7374" w:rsidRDefault="00000000">
      <w:pPr>
        <w:pStyle w:val="Heading2"/>
        <w:rPr>
          <w:lang w:val="fr-FR"/>
        </w:rPr>
      </w:pPr>
      <w:r>
        <w:t>🔧</w:t>
      </w:r>
      <w:r w:rsidRPr="002A7374">
        <w:rPr>
          <w:lang w:val="fr-FR"/>
        </w:rPr>
        <w:t xml:space="preserve"> Aperçu général</w:t>
      </w:r>
    </w:p>
    <w:p w14:paraId="53F0B7DA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L'application Fridge Manager est une solution web complète visant à aider les utilisateurs à :</w:t>
      </w:r>
    </w:p>
    <w:p w14:paraId="54C9FB8A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Gérer les produits alimentaires d’un frigo</w:t>
      </w:r>
    </w:p>
    <w:p w14:paraId="63C3B2B3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Suivre les dates de péremption</w:t>
      </w:r>
    </w:p>
    <w:p w14:paraId="65AB6780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Générer automatiquement des listes de courses</w:t>
      </w:r>
    </w:p>
    <w:p w14:paraId="7BAE779B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Être notifiés en cas de produits bientôt périmés</w:t>
      </w:r>
    </w:p>
    <w:p w14:paraId="6F2F7AE7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Le back-end est développé en FastAPI, et le front-end est prévu avec React, Vue, Angular ou Flutter.</w:t>
      </w:r>
    </w:p>
    <w:p w14:paraId="20F113A7" w14:textId="77777777" w:rsidR="002A7374" w:rsidRDefault="002A7374">
      <w:pPr>
        <w:rPr>
          <w:lang w:val="fr-FR"/>
        </w:rPr>
      </w:pPr>
    </w:p>
    <w:p w14:paraId="18FF1F9B" w14:textId="07845767" w:rsidR="002A7374" w:rsidRDefault="002A7374">
      <w:pPr>
        <w:rPr>
          <w:lang w:val="fr-FR"/>
        </w:rPr>
      </w:pPr>
      <w:r>
        <w:rPr>
          <w:lang w:val="fr-FR"/>
        </w:rPr>
        <w:t>Diagramme de classe :</w:t>
      </w:r>
    </w:p>
    <w:p w14:paraId="24DBF445" w14:textId="72F6EB04" w:rsidR="002A7374" w:rsidRDefault="002A737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CE712BC" wp14:editId="35EA276A">
            <wp:extent cx="5486400" cy="2959100"/>
            <wp:effectExtent l="0" t="0" r="0" b="0"/>
            <wp:docPr id="213795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5BC4" w14:textId="77777777" w:rsidR="002A7374" w:rsidRPr="002A7374" w:rsidRDefault="002A7374">
      <w:pPr>
        <w:rPr>
          <w:lang w:val="fr-FR"/>
        </w:rPr>
      </w:pPr>
    </w:p>
    <w:p w14:paraId="0B8AEB07" w14:textId="77777777" w:rsidR="00F0063B" w:rsidRPr="002A7374" w:rsidRDefault="00000000">
      <w:pPr>
        <w:pStyle w:val="Heading2"/>
        <w:rPr>
          <w:lang w:val="fr-FR"/>
        </w:rPr>
      </w:pPr>
      <w:r>
        <w:lastRenderedPageBreak/>
        <w:t>🔐</w:t>
      </w:r>
      <w:r w:rsidRPr="002A7374">
        <w:rPr>
          <w:lang w:val="fr-FR"/>
        </w:rPr>
        <w:t xml:space="preserve"> 1. Authentification &amp; Sécurité (Back-end)</w:t>
      </w:r>
    </w:p>
    <w:p w14:paraId="6B672FCD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Connexion via email/mot de passe avec token JWT</w:t>
      </w:r>
    </w:p>
    <w:p w14:paraId="70A1B784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Protection des routes via Authorization: Bearer &lt;token&gt;</w:t>
      </w:r>
    </w:p>
    <w:p w14:paraId="070A4076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Accès au profil utilisateur avec /me</w:t>
      </w:r>
    </w:p>
    <w:p w14:paraId="2F57ABEF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Mise à jour du profil via /users/me</w:t>
      </w:r>
    </w:p>
    <w:p w14:paraId="516BCB16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Hashage des mots de passe avec passlib + bcrypt</w:t>
      </w:r>
    </w:p>
    <w:p w14:paraId="2F5AEDF9" w14:textId="77777777" w:rsidR="00F0063B" w:rsidRPr="002A7374" w:rsidRDefault="00000000">
      <w:pPr>
        <w:pStyle w:val="Heading2"/>
        <w:rPr>
          <w:lang w:val="fr-FR"/>
        </w:rPr>
      </w:pPr>
      <w:r>
        <w:t>📦</w:t>
      </w:r>
      <w:r w:rsidRPr="002A7374">
        <w:rPr>
          <w:lang w:val="fr-FR"/>
        </w:rPr>
        <w:t xml:space="preserve"> 2. Gestion de l’inventaire (Produits)</w:t>
      </w:r>
    </w:p>
    <w:p w14:paraId="4E684146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**Front-End**</w:t>
      </w:r>
    </w:p>
    <w:p w14:paraId="109CEFC7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Liste des produits affichée dans un tableau de bord</w:t>
      </w:r>
    </w:p>
    <w:p w14:paraId="6FA7547F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Filtres : catégorie, emplacement, date de péremption</w:t>
      </w:r>
    </w:p>
    <w:p w14:paraId="0161769D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Indicateur rouge pour les produits bientôt périmés</w:t>
      </w:r>
    </w:p>
    <w:p w14:paraId="13101CDC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Bouton d’ajout de produit</w:t>
      </w:r>
    </w:p>
    <w:p w14:paraId="6C2FE3C2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**Back-End**</w:t>
      </w:r>
    </w:p>
    <w:p w14:paraId="04418BE5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CRUD complet avec /items/</w:t>
      </w:r>
    </w:p>
    <w:p w14:paraId="61A0762E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Champs : nom, quantité, unité, catégorie, emplacement, date de péremption</w:t>
      </w:r>
    </w:p>
    <w:p w14:paraId="63E2A012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Recherche des produits expirant bientôt via /items/soon-expired</w:t>
      </w:r>
    </w:p>
    <w:p w14:paraId="0823B8D2" w14:textId="77777777" w:rsidR="00F0063B" w:rsidRPr="002A7374" w:rsidRDefault="00000000">
      <w:pPr>
        <w:pStyle w:val="Heading2"/>
        <w:rPr>
          <w:lang w:val="fr-FR"/>
        </w:rPr>
      </w:pPr>
      <w:r>
        <w:t>🛍️</w:t>
      </w:r>
      <w:r w:rsidRPr="002A7374">
        <w:rPr>
          <w:lang w:val="fr-FR"/>
        </w:rPr>
        <w:t xml:space="preserve"> 3. Listes de Courses Intelligentes</w:t>
      </w:r>
    </w:p>
    <w:p w14:paraId="5D760171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**Front-End**</w:t>
      </w:r>
    </w:p>
    <w:p w14:paraId="13222BE3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Création de listes</w:t>
      </w:r>
    </w:p>
    <w:p w14:paraId="20FA6328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Ajout / suppression d’articles</w:t>
      </w:r>
    </w:p>
    <w:p w14:paraId="40BAB825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Cocher un article (✓ acheté)</w:t>
      </w:r>
    </w:p>
    <w:p w14:paraId="56372946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Génération automatique depuis les produits manquants ou bientôt périmés</w:t>
      </w:r>
    </w:p>
    <w:p w14:paraId="1D37475C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Renommage / suppression d'une liste</w:t>
      </w:r>
    </w:p>
    <w:p w14:paraId="6CB96198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**Back-End**</w:t>
      </w:r>
    </w:p>
    <w:p w14:paraId="1EE207DF" w14:textId="77777777" w:rsidR="00F0063B" w:rsidRDefault="00000000">
      <w:r>
        <w:t>- Endpoints : /lists/, /lists/{list_id}/items/batch, /lists/items/{item_id}</w:t>
      </w:r>
    </w:p>
    <w:p w14:paraId="6054AF08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Prise en charge de plusieurs listes par utilisateur</w:t>
      </w:r>
    </w:p>
    <w:p w14:paraId="2BCBA883" w14:textId="77777777" w:rsidR="00F0063B" w:rsidRPr="002A7374" w:rsidRDefault="00000000">
      <w:pPr>
        <w:pStyle w:val="Heading2"/>
        <w:rPr>
          <w:lang w:val="fr-FR"/>
        </w:rPr>
      </w:pPr>
      <w:r>
        <w:lastRenderedPageBreak/>
        <w:t>📣</w:t>
      </w:r>
      <w:r w:rsidRPr="002A7374">
        <w:rPr>
          <w:lang w:val="fr-FR"/>
        </w:rPr>
        <w:t xml:space="preserve"> 4. Notifications</w:t>
      </w:r>
    </w:p>
    <w:p w14:paraId="3F0C84EE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**Front-End**</w:t>
      </w:r>
    </w:p>
    <w:p w14:paraId="5E54620B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Affichage des produits bientôt périmés</w:t>
      </w:r>
    </w:p>
    <w:p w14:paraId="66423A0D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Historique des notifications</w:t>
      </w:r>
    </w:p>
    <w:p w14:paraId="15BA00CF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**Back-End**</w:t>
      </w:r>
    </w:p>
    <w:p w14:paraId="1BBDB0E3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Notifications automatiques par email (produits expirant sous 48h)</w:t>
      </w:r>
    </w:p>
    <w:p w14:paraId="5737A3F8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Planification via apscheduler</w:t>
      </w:r>
    </w:p>
    <w:p w14:paraId="0C9A4115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Historique via /notifications/sent</w:t>
      </w:r>
    </w:p>
    <w:p w14:paraId="14BF69E5" w14:textId="77777777" w:rsidR="00F0063B" w:rsidRPr="002A7374" w:rsidRDefault="00000000">
      <w:pPr>
        <w:pStyle w:val="Heading2"/>
        <w:rPr>
          <w:lang w:val="fr-FR"/>
        </w:rPr>
      </w:pPr>
      <w:r>
        <w:t>👤</w:t>
      </w:r>
      <w:r w:rsidRPr="002A7374">
        <w:rPr>
          <w:lang w:val="fr-FR"/>
        </w:rPr>
        <w:t xml:space="preserve"> 5. Profil Utilisateur</w:t>
      </w:r>
    </w:p>
    <w:p w14:paraId="0E4E3090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**Front-End**</w:t>
      </w:r>
    </w:p>
    <w:p w14:paraId="68A9CAE5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Visualisation &amp; modification du profil</w:t>
      </w:r>
    </w:p>
    <w:p w14:paraId="54D99113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Changement de mot de passe</w:t>
      </w:r>
    </w:p>
    <w:p w14:paraId="399F7698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Déconnexion (suppression du token)</w:t>
      </w:r>
    </w:p>
    <w:p w14:paraId="35958640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**Back-End**</w:t>
      </w:r>
    </w:p>
    <w:p w14:paraId="444C27B5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/me → Récupérer l’utilisateur connecté</w:t>
      </w:r>
    </w:p>
    <w:p w14:paraId="389C1828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/users/me → Modifier ses informations</w:t>
      </w:r>
    </w:p>
    <w:p w14:paraId="5757825C" w14:textId="77777777" w:rsidR="00F0063B" w:rsidRPr="002A7374" w:rsidRDefault="00000000">
      <w:pPr>
        <w:pStyle w:val="Heading2"/>
        <w:rPr>
          <w:lang w:val="fr-FR"/>
        </w:rPr>
      </w:pPr>
      <w:r>
        <w:t>🎨</w:t>
      </w:r>
      <w:r w:rsidRPr="002A7374">
        <w:rPr>
          <w:lang w:val="fr-FR"/>
        </w:rPr>
        <w:t xml:space="preserve"> 6. Design et Interface Utilisateur</w:t>
      </w:r>
    </w:p>
    <w:p w14:paraId="5330D65E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Interface claire et minimaliste</w:t>
      </w:r>
    </w:p>
    <w:p w14:paraId="139CB0EA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Statuts colorés : ✅ Vert (OK), ⚠</w:t>
      </w:r>
      <w:r>
        <w:t>️</w:t>
      </w:r>
      <w:r w:rsidRPr="002A7374">
        <w:rPr>
          <w:lang w:val="fr-FR"/>
        </w:rPr>
        <w:t xml:space="preserve"> Jaune (bientôt périmé), ❌ Rouge (périmé)</w:t>
      </w:r>
    </w:p>
    <w:p w14:paraId="7D3BAF89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Icônes pour : frigo/congélateur, articles achetés/non achetés</w:t>
      </w:r>
    </w:p>
    <w:p w14:paraId="75CA1340" w14:textId="77777777" w:rsidR="00F0063B" w:rsidRDefault="00000000">
      <w:r>
        <w:t>- Responsive design : mobile-first</w:t>
      </w:r>
    </w:p>
    <w:p w14:paraId="64518173" w14:textId="77777777" w:rsidR="00F0063B" w:rsidRDefault="00000000">
      <w:pPr>
        <w:pStyle w:val="Heading2"/>
      </w:pPr>
      <w:r>
        <w:t>⚙️ 7. Stack Technologique</w:t>
      </w:r>
    </w:p>
    <w:p w14:paraId="25DFF4B7" w14:textId="77777777" w:rsidR="00F0063B" w:rsidRDefault="00000000">
      <w:r>
        <w:t>- Back-End : FastAPI, SQLAlchemy, Apscheduler, JWT</w:t>
      </w:r>
    </w:p>
    <w:p w14:paraId="1BBBE574" w14:textId="77777777" w:rsidR="00F0063B" w:rsidRDefault="00000000">
      <w:r>
        <w:t>- Front-End : React / Vue / Angular / Flutter</w:t>
      </w:r>
    </w:p>
    <w:p w14:paraId="125E45DF" w14:textId="77777777" w:rsidR="00F0063B" w:rsidRDefault="00000000">
      <w:r>
        <w:t>- UI : Material UI / Tailwind / Bootstrap</w:t>
      </w:r>
    </w:p>
    <w:p w14:paraId="45AB2E5D" w14:textId="77777777" w:rsidR="00F0063B" w:rsidRDefault="00000000">
      <w:r>
        <w:t>- API : Axios / Fetch</w:t>
      </w:r>
    </w:p>
    <w:p w14:paraId="531E8205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Stockage local : localStorage ou sessionStorage</w:t>
      </w:r>
    </w:p>
    <w:p w14:paraId="546EEAA8" w14:textId="77777777" w:rsidR="00F0063B" w:rsidRPr="002A7374" w:rsidRDefault="00000000">
      <w:pPr>
        <w:pStyle w:val="Heading2"/>
        <w:rPr>
          <w:lang w:val="fr-FR"/>
        </w:rPr>
      </w:pPr>
      <w:r>
        <w:lastRenderedPageBreak/>
        <w:t>🧪</w:t>
      </w:r>
      <w:r w:rsidRPr="002A7374">
        <w:rPr>
          <w:lang w:val="fr-FR"/>
        </w:rPr>
        <w:t xml:space="preserve"> 8. Testabilité</w:t>
      </w:r>
    </w:p>
    <w:p w14:paraId="3E2D1E00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Compatible navigateurs : Chrome, Firefox, Safari</w:t>
      </w:r>
    </w:p>
    <w:p w14:paraId="63E4C036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Interface testable en mobile et desktop</w:t>
      </w:r>
    </w:p>
    <w:p w14:paraId="59AECC21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Tests unitaires recommandés</w:t>
      </w:r>
    </w:p>
    <w:p w14:paraId="21D9F923" w14:textId="77777777" w:rsidR="00F0063B" w:rsidRPr="002A7374" w:rsidRDefault="00000000">
      <w:pPr>
        <w:pStyle w:val="Heading2"/>
        <w:rPr>
          <w:lang w:val="fr-FR"/>
        </w:rPr>
      </w:pPr>
      <w:r>
        <w:t>🔄</w:t>
      </w:r>
      <w:r w:rsidRPr="002A7374">
        <w:rPr>
          <w:lang w:val="fr-FR"/>
        </w:rPr>
        <w:t xml:space="preserve"> 9. Points techniques résolus</w:t>
      </w:r>
    </w:p>
    <w:p w14:paraId="423783D0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Problème SMTP → résolu avec App Password Gmail</w:t>
      </w:r>
    </w:p>
    <w:p w14:paraId="66C8A311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Erreurs 422/500 → fixées avec Query() et joinedload()</w:t>
      </w:r>
    </w:p>
    <w:p w14:paraId="3A24C195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Relations entre listes et items → chargées correctement</w:t>
      </w:r>
    </w:p>
    <w:p w14:paraId="2F233504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Support multi-utilisateur intégré</w:t>
      </w:r>
    </w:p>
    <w:p w14:paraId="74B5A3A8" w14:textId="77777777" w:rsidR="00F0063B" w:rsidRPr="002A7374" w:rsidRDefault="00000000">
      <w:pPr>
        <w:pStyle w:val="Heading2"/>
        <w:rPr>
          <w:lang w:val="fr-FR"/>
        </w:rPr>
      </w:pPr>
      <w:r>
        <w:t>📤</w:t>
      </w:r>
      <w:r w:rsidRPr="002A7374">
        <w:rPr>
          <w:lang w:val="fr-FR"/>
        </w:rPr>
        <w:t xml:space="preserve"> 10. Intégration &amp; Déploiement</w:t>
      </w:r>
    </w:p>
    <w:p w14:paraId="77544FA0" w14:textId="77777777" w:rsidR="00F0063B" w:rsidRDefault="00000000">
      <w:r>
        <w:t>- API Base URL : https://api.fridge-manager.com/v1</w:t>
      </w:r>
    </w:p>
    <w:p w14:paraId="787FA708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Gestion des erreurs 401 → redirection vers /login</w:t>
      </w:r>
    </w:p>
    <w:p w14:paraId="5437CC20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Swagger disponible pour documentation</w:t>
      </w:r>
    </w:p>
    <w:p w14:paraId="7B9EC8F4" w14:textId="77777777" w:rsidR="00F0063B" w:rsidRPr="002A7374" w:rsidRDefault="00000000">
      <w:pPr>
        <w:pStyle w:val="Heading2"/>
        <w:rPr>
          <w:lang w:val="fr-FR"/>
        </w:rPr>
      </w:pPr>
      <w:r>
        <w:t>🚧</w:t>
      </w:r>
      <w:r w:rsidRPr="002A7374">
        <w:rPr>
          <w:lang w:val="fr-FR"/>
        </w:rPr>
        <w:t xml:space="preserve"> 11. Prochaines étapes</w:t>
      </w:r>
    </w:p>
    <w:p w14:paraId="159036F9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Intégration complète front-back</w:t>
      </w:r>
    </w:p>
    <w:p w14:paraId="5899AB86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CI/CD (GitHub Actions, etc.)</w:t>
      </w:r>
    </w:p>
    <w:p w14:paraId="1A560EF2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Génération OpenAPI complète</w:t>
      </w:r>
    </w:p>
    <w:p w14:paraId="72881687" w14:textId="77777777" w:rsidR="00F0063B" w:rsidRPr="002A7374" w:rsidRDefault="00000000">
      <w:pPr>
        <w:rPr>
          <w:lang w:val="fr-FR"/>
        </w:rPr>
      </w:pPr>
      <w:r w:rsidRPr="002A7374">
        <w:rPr>
          <w:lang w:val="fr-FR"/>
        </w:rPr>
        <w:t>- Export PDF/Word pour présentation</w:t>
      </w:r>
    </w:p>
    <w:sectPr w:rsidR="00F0063B" w:rsidRPr="002A73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928879">
    <w:abstractNumId w:val="8"/>
  </w:num>
  <w:num w:numId="2" w16cid:durableId="879128474">
    <w:abstractNumId w:val="6"/>
  </w:num>
  <w:num w:numId="3" w16cid:durableId="1388727656">
    <w:abstractNumId w:val="5"/>
  </w:num>
  <w:num w:numId="4" w16cid:durableId="1497958231">
    <w:abstractNumId w:val="4"/>
  </w:num>
  <w:num w:numId="5" w16cid:durableId="1273437083">
    <w:abstractNumId w:val="7"/>
  </w:num>
  <w:num w:numId="6" w16cid:durableId="609707845">
    <w:abstractNumId w:val="3"/>
  </w:num>
  <w:num w:numId="7" w16cid:durableId="390815064">
    <w:abstractNumId w:val="2"/>
  </w:num>
  <w:num w:numId="8" w16cid:durableId="1974601685">
    <w:abstractNumId w:val="1"/>
  </w:num>
  <w:num w:numId="9" w16cid:durableId="60399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374"/>
    <w:rsid w:val="00326F90"/>
    <w:rsid w:val="00455342"/>
    <w:rsid w:val="00AA1D8D"/>
    <w:rsid w:val="00B47730"/>
    <w:rsid w:val="00CB0664"/>
    <w:rsid w:val="00F006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915D74B"/>
  <w14:defaultImageDpi w14:val="300"/>
  <w15:docId w15:val="{8F8DFD9C-F42B-4EA3-ABDA-46751A0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oulehiane</cp:lastModifiedBy>
  <cp:revision>2</cp:revision>
  <dcterms:created xsi:type="dcterms:W3CDTF">2013-12-23T23:15:00Z</dcterms:created>
  <dcterms:modified xsi:type="dcterms:W3CDTF">2025-06-21T12:41:00Z</dcterms:modified>
  <cp:category/>
</cp:coreProperties>
</file>